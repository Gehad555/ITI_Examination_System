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4967D" w14:textId="77777777" w:rsidR="002A0529" w:rsidRDefault="00000000" w:rsidP="0052480D">
      <w:pPr>
        <w:pStyle w:val="Heading1"/>
        <w:jc w:val="center"/>
      </w:pPr>
      <w:r>
        <w:t>Online Examination System</w:t>
      </w:r>
    </w:p>
    <w:p w14:paraId="5020311F" w14:textId="77777777" w:rsidR="0052480D" w:rsidRPr="0052480D" w:rsidRDefault="00000000">
      <w:pPr>
        <w:rPr>
          <w:sz w:val="24"/>
          <w:szCs w:val="24"/>
        </w:rPr>
      </w:pPr>
      <w:r>
        <w:br/>
      </w:r>
      <w:r w:rsidRPr="0052480D">
        <w:rPr>
          <w:sz w:val="24"/>
          <w:szCs w:val="24"/>
        </w:rPr>
        <w:t>Construct an Automated System that can perform Online Exams</w:t>
      </w:r>
      <w:r w:rsidR="0052480D" w:rsidRPr="0052480D">
        <w:rPr>
          <w:sz w:val="24"/>
          <w:szCs w:val="24"/>
        </w:rPr>
        <w:t xml:space="preserve"> </w:t>
      </w:r>
      <w:r w:rsidRPr="0052480D">
        <w:rPr>
          <w:sz w:val="24"/>
          <w:szCs w:val="24"/>
        </w:rPr>
        <w:t>and build SQL database for such system.</w:t>
      </w:r>
    </w:p>
    <w:p w14:paraId="63C60EF2" w14:textId="1A50E836" w:rsidR="0052480D" w:rsidRPr="0052480D" w:rsidRDefault="00000000">
      <w:pPr>
        <w:rPr>
          <w:sz w:val="24"/>
          <w:szCs w:val="24"/>
        </w:rPr>
      </w:pPr>
      <w:r w:rsidRPr="0052480D">
        <w:rPr>
          <w:b/>
          <w:bCs/>
          <w:sz w:val="24"/>
          <w:szCs w:val="24"/>
        </w:rPr>
        <w:t>Requirements:</w:t>
      </w:r>
    </w:p>
    <w:p w14:paraId="3A4AA817" w14:textId="693A0506" w:rsidR="0052480D" w:rsidRPr="0052480D" w:rsidRDefault="00000000" w:rsidP="0052480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2480D">
        <w:rPr>
          <w:sz w:val="24"/>
          <w:szCs w:val="24"/>
        </w:rPr>
        <w:t>ERD</w:t>
      </w:r>
    </w:p>
    <w:p w14:paraId="147824A7" w14:textId="6312F47B" w:rsidR="0052480D" w:rsidRPr="0052480D" w:rsidRDefault="00000000" w:rsidP="0052480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2480D">
        <w:rPr>
          <w:sz w:val="24"/>
          <w:szCs w:val="24"/>
        </w:rPr>
        <w:t>Database Dictionary</w:t>
      </w:r>
    </w:p>
    <w:p w14:paraId="5AC7A20B" w14:textId="77777777" w:rsidR="0052480D" w:rsidRPr="0052480D" w:rsidRDefault="00000000" w:rsidP="0052480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2480D">
        <w:rPr>
          <w:sz w:val="24"/>
          <w:szCs w:val="24"/>
        </w:rPr>
        <w:t>Stored procedures</w:t>
      </w:r>
    </w:p>
    <w:p w14:paraId="1EF04BAA" w14:textId="78F002F6" w:rsidR="0052480D" w:rsidRPr="0052480D" w:rsidRDefault="0052480D" w:rsidP="0052480D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52480D">
        <w:rPr>
          <w:sz w:val="24"/>
          <w:szCs w:val="24"/>
        </w:rPr>
        <w:t>SELECT, Insert, update and delete in any table</w:t>
      </w:r>
    </w:p>
    <w:p w14:paraId="173C75B2" w14:textId="77777777" w:rsidR="0052480D" w:rsidRPr="0052480D" w:rsidRDefault="00000000" w:rsidP="0052480D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52480D">
        <w:rPr>
          <w:sz w:val="24"/>
          <w:szCs w:val="24"/>
        </w:rPr>
        <w:t>Exam generation</w:t>
      </w:r>
    </w:p>
    <w:p w14:paraId="60A0299C" w14:textId="77777777" w:rsidR="0052480D" w:rsidRPr="0052480D" w:rsidRDefault="00000000" w:rsidP="0052480D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52480D">
        <w:rPr>
          <w:sz w:val="24"/>
          <w:szCs w:val="24"/>
        </w:rPr>
        <w:t>Exam Answers</w:t>
      </w:r>
    </w:p>
    <w:p w14:paraId="5936E92D" w14:textId="77777777" w:rsidR="0052480D" w:rsidRPr="0052480D" w:rsidRDefault="00000000" w:rsidP="0052480D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52480D">
        <w:rPr>
          <w:sz w:val="24"/>
          <w:szCs w:val="24"/>
        </w:rPr>
        <w:t>Exam Correction</w:t>
      </w:r>
    </w:p>
    <w:p w14:paraId="348D02D7" w14:textId="77777777" w:rsidR="0052480D" w:rsidRPr="0052480D" w:rsidRDefault="00000000" w:rsidP="0052480D">
      <w:pPr>
        <w:rPr>
          <w:b/>
          <w:bCs/>
          <w:sz w:val="24"/>
          <w:szCs w:val="24"/>
        </w:rPr>
      </w:pPr>
      <w:r w:rsidRPr="0052480D">
        <w:rPr>
          <w:b/>
          <w:bCs/>
          <w:sz w:val="24"/>
          <w:szCs w:val="24"/>
        </w:rPr>
        <w:t>DB will help ITI staff to see the following Reports:</w:t>
      </w:r>
    </w:p>
    <w:p w14:paraId="17D376E6" w14:textId="1699DA51" w:rsidR="0052480D" w:rsidRPr="0052480D" w:rsidRDefault="00000000" w:rsidP="0052480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2480D">
        <w:rPr>
          <w:sz w:val="24"/>
          <w:szCs w:val="24"/>
        </w:rPr>
        <w:t xml:space="preserve">Report that returns the </w:t>
      </w:r>
      <w:r w:rsidR="00D66118" w:rsidRPr="0052480D">
        <w:rPr>
          <w:sz w:val="24"/>
          <w:szCs w:val="24"/>
        </w:rPr>
        <w:t>students</w:t>
      </w:r>
      <w:r w:rsidR="00D66118">
        <w:rPr>
          <w:rFonts w:hint="cs"/>
          <w:sz w:val="24"/>
          <w:szCs w:val="24"/>
          <w:rtl/>
        </w:rPr>
        <w:t xml:space="preserve"> </w:t>
      </w:r>
      <w:r w:rsidRPr="0052480D">
        <w:rPr>
          <w:sz w:val="24"/>
          <w:szCs w:val="24"/>
        </w:rPr>
        <w:t>information according to</w:t>
      </w:r>
      <w:r w:rsidR="0052480D" w:rsidRPr="0052480D">
        <w:rPr>
          <w:sz w:val="24"/>
          <w:szCs w:val="24"/>
        </w:rPr>
        <w:t xml:space="preserve"> </w:t>
      </w:r>
      <w:r w:rsidRPr="0052480D">
        <w:rPr>
          <w:sz w:val="24"/>
          <w:szCs w:val="24"/>
        </w:rPr>
        <w:t>Department No parameter.</w:t>
      </w:r>
    </w:p>
    <w:p w14:paraId="0C45605F" w14:textId="77777777" w:rsidR="0052480D" w:rsidRPr="0052480D" w:rsidRDefault="00000000" w:rsidP="0052480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2480D">
        <w:rPr>
          <w:sz w:val="24"/>
          <w:szCs w:val="24"/>
        </w:rPr>
        <w:t>Report that takes the student ID and returns the grades of the</w:t>
      </w:r>
      <w:r w:rsidRPr="0052480D">
        <w:rPr>
          <w:sz w:val="24"/>
          <w:szCs w:val="24"/>
        </w:rPr>
        <w:br/>
        <w:t>student in all courses.</w:t>
      </w:r>
    </w:p>
    <w:p w14:paraId="3592535C" w14:textId="77777777" w:rsidR="0052480D" w:rsidRPr="0052480D" w:rsidRDefault="00000000" w:rsidP="0052480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2480D">
        <w:rPr>
          <w:sz w:val="24"/>
          <w:szCs w:val="24"/>
        </w:rPr>
        <w:t>Report that takes the instructor ID and returns the name of</w:t>
      </w:r>
      <w:r w:rsidRPr="0052480D">
        <w:rPr>
          <w:sz w:val="24"/>
          <w:szCs w:val="24"/>
        </w:rPr>
        <w:br/>
        <w:t>the courses that he teaches and the number of student per</w:t>
      </w:r>
      <w:r w:rsidRPr="0052480D">
        <w:rPr>
          <w:sz w:val="24"/>
          <w:szCs w:val="24"/>
        </w:rPr>
        <w:br/>
        <w:t>course.</w:t>
      </w:r>
    </w:p>
    <w:p w14:paraId="0642DD0F" w14:textId="11AA293D" w:rsidR="0052480D" w:rsidRPr="0052480D" w:rsidRDefault="00000000" w:rsidP="0052480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2480D">
        <w:rPr>
          <w:sz w:val="24"/>
          <w:szCs w:val="24"/>
        </w:rPr>
        <w:t>Report that takes course ID and returns its topics</w:t>
      </w:r>
    </w:p>
    <w:p w14:paraId="36F5E049" w14:textId="47FCBF09" w:rsidR="0052480D" w:rsidRPr="0052480D" w:rsidRDefault="00000000" w:rsidP="0052480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2480D">
        <w:rPr>
          <w:sz w:val="24"/>
          <w:szCs w:val="24"/>
        </w:rPr>
        <w:t>Report that takes exam number and returns Questions in it</w:t>
      </w:r>
    </w:p>
    <w:p w14:paraId="7C9A7B5B" w14:textId="77777777" w:rsidR="0052480D" w:rsidRPr="0052480D" w:rsidRDefault="00000000" w:rsidP="0052480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2480D">
        <w:rPr>
          <w:sz w:val="24"/>
          <w:szCs w:val="24"/>
        </w:rPr>
        <w:t>Report that takes exam number and the student ID then</w:t>
      </w:r>
    </w:p>
    <w:p w14:paraId="161CAA93" w14:textId="77777777" w:rsidR="0052480D" w:rsidRPr="0052480D" w:rsidRDefault="00000000" w:rsidP="0052480D">
      <w:pPr>
        <w:pStyle w:val="ListParagraph"/>
        <w:rPr>
          <w:sz w:val="24"/>
          <w:szCs w:val="24"/>
        </w:rPr>
      </w:pPr>
      <w:r w:rsidRPr="0052480D">
        <w:rPr>
          <w:sz w:val="24"/>
          <w:szCs w:val="24"/>
        </w:rPr>
        <w:t>returns the Questions in this exam with the student answers.</w:t>
      </w:r>
    </w:p>
    <w:p w14:paraId="2C3DC2EF" w14:textId="77777777" w:rsidR="0052480D" w:rsidRPr="0052480D" w:rsidRDefault="00000000" w:rsidP="0052480D">
      <w:pPr>
        <w:pStyle w:val="ListParagraph"/>
        <w:ind w:left="0"/>
        <w:rPr>
          <w:sz w:val="24"/>
          <w:szCs w:val="24"/>
        </w:rPr>
      </w:pPr>
      <w:r w:rsidRPr="0052480D">
        <w:rPr>
          <w:b/>
          <w:bCs/>
          <w:sz w:val="24"/>
          <w:szCs w:val="24"/>
        </w:rPr>
        <w:t>Hints:</w:t>
      </w:r>
    </w:p>
    <w:p w14:paraId="064CF7DB" w14:textId="77777777" w:rsidR="0052480D" w:rsidRPr="0052480D" w:rsidRDefault="00000000" w:rsidP="0052480D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52480D">
        <w:rPr>
          <w:sz w:val="24"/>
          <w:szCs w:val="24"/>
        </w:rPr>
        <w:t>SQLServer</w:t>
      </w:r>
      <w:proofErr w:type="spellEnd"/>
    </w:p>
    <w:p w14:paraId="38EF197B" w14:textId="77777777" w:rsidR="0052480D" w:rsidRPr="0052480D" w:rsidRDefault="00000000" w:rsidP="0052480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2480D">
        <w:rPr>
          <w:sz w:val="24"/>
          <w:szCs w:val="24"/>
        </w:rPr>
        <w:t>SSRS</w:t>
      </w:r>
    </w:p>
    <w:p w14:paraId="799F5EAE" w14:textId="77777777" w:rsidR="0052480D" w:rsidRPr="0052480D" w:rsidRDefault="00000000" w:rsidP="0052480D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52480D">
        <w:rPr>
          <w:sz w:val="24"/>
          <w:szCs w:val="24"/>
        </w:rPr>
        <w:t>PowerBI</w:t>
      </w:r>
      <w:proofErr w:type="spellEnd"/>
      <w:r w:rsidRPr="0052480D">
        <w:rPr>
          <w:sz w:val="24"/>
          <w:szCs w:val="24"/>
        </w:rPr>
        <w:t xml:space="preserve"> (Dashboard)</w:t>
      </w:r>
    </w:p>
    <w:p w14:paraId="761DDFEC" w14:textId="771EF4B9" w:rsidR="002A0529" w:rsidRPr="0052480D" w:rsidRDefault="00000000" w:rsidP="0052480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2480D">
        <w:rPr>
          <w:sz w:val="24"/>
          <w:szCs w:val="24"/>
        </w:rPr>
        <w:t>Social Network (</w:t>
      </w:r>
      <w:proofErr w:type="spellStart"/>
      <w:r w:rsidRPr="0052480D">
        <w:rPr>
          <w:sz w:val="24"/>
          <w:szCs w:val="24"/>
        </w:rPr>
        <w:t>facebook</w:t>
      </w:r>
      <w:proofErr w:type="spellEnd"/>
      <w:r w:rsidRPr="0052480D">
        <w:rPr>
          <w:sz w:val="24"/>
          <w:szCs w:val="24"/>
        </w:rPr>
        <w:t xml:space="preserve"> or Twitter) Connected with </w:t>
      </w:r>
      <w:proofErr w:type="spellStart"/>
      <w:r w:rsidRPr="0052480D">
        <w:rPr>
          <w:sz w:val="24"/>
          <w:szCs w:val="24"/>
        </w:rPr>
        <w:t>PowerBI</w:t>
      </w:r>
      <w:proofErr w:type="spellEnd"/>
    </w:p>
    <w:p w14:paraId="060CA032" w14:textId="2CA7DEDE" w:rsidR="0052480D" w:rsidRDefault="0052480D" w:rsidP="0052480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2480D">
        <w:rPr>
          <w:sz w:val="24"/>
          <w:szCs w:val="24"/>
        </w:rPr>
        <w:t xml:space="preserve">Web or Desktop </w:t>
      </w:r>
      <w:r w:rsidR="00D66118" w:rsidRPr="0052480D">
        <w:rPr>
          <w:sz w:val="24"/>
          <w:szCs w:val="24"/>
        </w:rPr>
        <w:t>Application (</w:t>
      </w:r>
      <w:r w:rsidRPr="0052480D">
        <w:rPr>
          <w:sz w:val="24"/>
          <w:szCs w:val="24"/>
        </w:rPr>
        <w:t>Mesh Bonus</w:t>
      </w:r>
      <w:r w:rsidRPr="0052480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36"/>
          </mc:Choice>
          <mc:Fallback>
            <w:t>😶</w:t>
          </mc:Fallback>
        </mc:AlternateContent>
      </w:r>
      <w:r w:rsidRPr="0052480D">
        <w:rPr>
          <w:sz w:val="24"/>
          <w:szCs w:val="24"/>
        </w:rPr>
        <w:t>)</w:t>
      </w:r>
    </w:p>
    <w:p w14:paraId="1AD849DD" w14:textId="1EB58310" w:rsidR="0052480D" w:rsidRDefault="0052480D" w:rsidP="0052480D">
      <w:pPr>
        <w:rPr>
          <w:b/>
          <w:bCs/>
          <w:color w:val="FF0000"/>
          <w:sz w:val="24"/>
          <w:szCs w:val="24"/>
        </w:rPr>
      </w:pPr>
      <w:r w:rsidRPr="0052480D">
        <w:rPr>
          <w:b/>
          <w:bCs/>
          <w:color w:val="FF0000"/>
          <w:sz w:val="24"/>
          <w:szCs w:val="24"/>
        </w:rPr>
        <w:t>Notes Fawzi</w:t>
      </w:r>
      <w:r>
        <w:rPr>
          <w:b/>
          <w:bCs/>
          <w:color w:val="FF0000"/>
          <w:sz w:val="24"/>
          <w:szCs w:val="24"/>
        </w:rPr>
        <w:t>:</w:t>
      </w:r>
    </w:p>
    <w:p w14:paraId="0AA1403F" w14:textId="2540347F" w:rsidR="0052480D" w:rsidRDefault="0052480D" w:rsidP="0052480D">
      <w:pPr>
        <w:rPr>
          <w:b/>
          <w:bCs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2AA36F" wp14:editId="7903CA14">
            <wp:extent cx="5486400" cy="3488690"/>
            <wp:effectExtent l="0" t="0" r="0" b="0"/>
            <wp:docPr id="1710184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184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CFD9" w14:textId="77777777" w:rsidR="0052480D" w:rsidRPr="0052480D" w:rsidRDefault="0052480D" w:rsidP="0052480D">
      <w:pPr>
        <w:rPr>
          <w:b/>
          <w:bCs/>
          <w:color w:val="FF0000"/>
          <w:sz w:val="24"/>
          <w:szCs w:val="24"/>
        </w:rPr>
      </w:pPr>
    </w:p>
    <w:sectPr w:rsidR="0052480D" w:rsidRPr="005248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087FCE"/>
    <w:multiLevelType w:val="hybridMultilevel"/>
    <w:tmpl w:val="9C62D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993665"/>
    <w:multiLevelType w:val="hybridMultilevel"/>
    <w:tmpl w:val="0DE80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DD2763"/>
    <w:multiLevelType w:val="hybridMultilevel"/>
    <w:tmpl w:val="52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570734">
    <w:abstractNumId w:val="8"/>
  </w:num>
  <w:num w:numId="2" w16cid:durableId="95758350">
    <w:abstractNumId w:val="6"/>
  </w:num>
  <w:num w:numId="3" w16cid:durableId="528763591">
    <w:abstractNumId w:val="5"/>
  </w:num>
  <w:num w:numId="4" w16cid:durableId="2093161848">
    <w:abstractNumId w:val="4"/>
  </w:num>
  <w:num w:numId="5" w16cid:durableId="33773469">
    <w:abstractNumId w:val="7"/>
  </w:num>
  <w:num w:numId="6" w16cid:durableId="114444339">
    <w:abstractNumId w:val="3"/>
  </w:num>
  <w:num w:numId="7" w16cid:durableId="1865366862">
    <w:abstractNumId w:val="2"/>
  </w:num>
  <w:num w:numId="8" w16cid:durableId="777985486">
    <w:abstractNumId w:val="1"/>
  </w:num>
  <w:num w:numId="9" w16cid:durableId="2050690905">
    <w:abstractNumId w:val="0"/>
  </w:num>
  <w:num w:numId="10" w16cid:durableId="1862892912">
    <w:abstractNumId w:val="11"/>
  </w:num>
  <w:num w:numId="11" w16cid:durableId="151871188">
    <w:abstractNumId w:val="10"/>
  </w:num>
  <w:num w:numId="12" w16cid:durableId="11144400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5A6B"/>
    <w:rsid w:val="0015074B"/>
    <w:rsid w:val="0029639D"/>
    <w:rsid w:val="002A0529"/>
    <w:rsid w:val="00326F90"/>
    <w:rsid w:val="00414032"/>
    <w:rsid w:val="0052480D"/>
    <w:rsid w:val="00AA1D8D"/>
    <w:rsid w:val="00B47730"/>
    <w:rsid w:val="00CB0664"/>
    <w:rsid w:val="00D66118"/>
    <w:rsid w:val="00FC693F"/>
    <w:rsid w:val="00FD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5DE0E7"/>
  <w14:defaultImageDpi w14:val="300"/>
  <w15:docId w15:val="{2ABF71CF-358C-4499-9C0C-690D84F6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محمد فوزى حافظ سعودي</cp:lastModifiedBy>
  <cp:revision>4</cp:revision>
  <dcterms:created xsi:type="dcterms:W3CDTF">2013-12-23T23:15:00Z</dcterms:created>
  <dcterms:modified xsi:type="dcterms:W3CDTF">2025-01-12T21:32:00Z</dcterms:modified>
  <cp:category/>
</cp:coreProperties>
</file>